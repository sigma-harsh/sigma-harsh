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019999">
      <w:pPr>
        <w:pStyle w:val="3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35"/>
        </w:rPr>
      </w:pPr>
    </w:p>
    <w:p w14:paraId="47C924DA">
      <w:pPr>
        <w:pStyle w:val="3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35"/>
        </w:rPr>
      </w:pPr>
    </w:p>
    <w:p w14:paraId="3D53C1F1">
      <w:pPr>
        <w:pStyle w:val="3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35"/>
        </w:rPr>
      </w:pPr>
    </w:p>
    <w:p w14:paraId="575DBBD0">
      <w:pPr>
        <w:pStyle w:val="3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35"/>
        </w:rPr>
      </w:pPr>
      <w:bookmarkStart w:id="0" w:name="_GoBack"/>
      <w:bookmarkEnd w:id="0"/>
    </w:p>
    <w:p w14:paraId="5824BEA4">
      <w:pPr>
        <w:pStyle w:val="3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35"/>
        </w:rPr>
      </w:pPr>
    </w:p>
    <w:p w14:paraId="6197CF49">
      <w:pPr>
        <w:pStyle w:val="3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</w:pPr>
      <w:r>
        <w:rPr>
          <w:rStyle w:val="35"/>
        </w:rPr>
        <w:t>To Whom It May Concern,</w:t>
      </w:r>
    </w:p>
    <w:p w14:paraId="62D7EA4A">
      <w:pPr>
        <w:pStyle w:val="3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</w:pPr>
      <w:r>
        <w:t xml:space="preserve">I am pleased to recommend Mr. Harshvardhan R. Mhaske, a Mechanical Engineering student, for an internship position at your esteemed organization. Throughout his academic journey, I have had the opportunity to work closely with him in courses like </w:t>
      </w:r>
      <w:r>
        <w:rPr>
          <w:rStyle w:val="35"/>
        </w:rPr>
        <w:t>Engineering Materials and Metallurgy</w:t>
      </w:r>
      <w:r>
        <w:t xml:space="preserve"> and </w:t>
      </w:r>
      <w:r>
        <w:rPr>
          <w:rStyle w:val="35"/>
        </w:rPr>
        <w:t>Manufacturing Processes</w:t>
      </w:r>
      <w:r>
        <w:t>, where he consistently demonstrated a strong understanding of key engineering concepts and a thoughtful approach to applying them.</w:t>
      </w:r>
    </w:p>
    <w:p w14:paraId="3EBF9778">
      <w:pPr>
        <w:pStyle w:val="3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</w:pPr>
      <w:r>
        <w:t>Harshvardhan has shown proficiency in essential areas such as material properties, heat treatment processes, metal forming, and machining. His active participation in class discussions and problem-solving assignments clearly reflects his deep engagement with the subject matter.</w:t>
      </w:r>
    </w:p>
    <w:p w14:paraId="5448B762">
      <w:pPr>
        <w:pStyle w:val="3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</w:pPr>
      <w:r>
        <w:t xml:space="preserve">In addition to his academic pursuits, Harshvardhan has also gained hands-on experience through visits to various manufacturing industries, applying his theoretical knowledge to real-world practices. He has further supplemented his learning with certifications in </w:t>
      </w:r>
      <w:r>
        <w:rPr>
          <w:rStyle w:val="35"/>
        </w:rPr>
        <w:t>Automation in Manufacturing</w:t>
      </w:r>
      <w:r>
        <w:t xml:space="preserve">, </w:t>
      </w:r>
      <w:r>
        <w:rPr>
          <w:rStyle w:val="35"/>
        </w:rPr>
        <w:t>Industrial Automation</w:t>
      </w:r>
      <w:r>
        <w:t xml:space="preserve">, and </w:t>
      </w:r>
      <w:r>
        <w:rPr>
          <w:rStyle w:val="35"/>
        </w:rPr>
        <w:t>Six Sigma White Belt</w:t>
      </w:r>
      <w:r>
        <w:t>, equipping him with a broader skill set relevant to modern manufacturing environments.</w:t>
      </w:r>
    </w:p>
    <w:p w14:paraId="0BDD6F46">
      <w:pPr>
        <w:pStyle w:val="3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</w:pPr>
      <w:r>
        <w:t>Harshvardhan’s reliable, methodical approach to challenges and his ability to work well both individually and in teams make him an excellent candidate for any technical internship. I am confident that he will be a valuable asset to your organization and strongly recommend him for the opportunity.</w:t>
      </w:r>
    </w:p>
    <w:p w14:paraId="2838F5B9">
      <w:pPr>
        <w:pStyle w:val="3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</w:pPr>
      <w:r>
        <w:t>Sincerely,</w:t>
      </w:r>
    </w:p>
    <w:p w14:paraId="54FB6BC1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068FAEB4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36F7CADD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Dr. Kiran Y. Shiralkar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Ph. D (T&amp;D, IIT-Bombay)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Professor, Mechanical Department,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 Y Patil College of Engineering, Akurdi, Pune.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Courier10 B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10 BT">
    <w:panose1 w:val="020705090305050204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0107"/>
    <w:rsid w:val="00034616"/>
    <w:rsid w:val="0006063C"/>
    <w:rsid w:val="0015074B"/>
    <w:rsid w:val="0016170F"/>
    <w:rsid w:val="001F2773"/>
    <w:rsid w:val="00250E10"/>
    <w:rsid w:val="0029639D"/>
    <w:rsid w:val="002D6DC1"/>
    <w:rsid w:val="00326F90"/>
    <w:rsid w:val="00337808"/>
    <w:rsid w:val="00377221"/>
    <w:rsid w:val="003F0A54"/>
    <w:rsid w:val="00571DEC"/>
    <w:rsid w:val="00572E66"/>
    <w:rsid w:val="00682B89"/>
    <w:rsid w:val="00683FCE"/>
    <w:rsid w:val="00687200"/>
    <w:rsid w:val="00781D85"/>
    <w:rsid w:val="00914B23"/>
    <w:rsid w:val="00A70A37"/>
    <w:rsid w:val="00A778F1"/>
    <w:rsid w:val="00A85C35"/>
    <w:rsid w:val="00AA1D8D"/>
    <w:rsid w:val="00B47730"/>
    <w:rsid w:val="00BA3294"/>
    <w:rsid w:val="00BB23CC"/>
    <w:rsid w:val="00CB0664"/>
    <w:rsid w:val="00CB7442"/>
    <w:rsid w:val="00CE73E8"/>
    <w:rsid w:val="00D20D74"/>
    <w:rsid w:val="00DF77B8"/>
    <w:rsid w:val="00F057E2"/>
    <w:rsid w:val="00FC693F"/>
    <w:rsid w:val="020759F5"/>
    <w:rsid w:val="0E0B7348"/>
    <w:rsid w:val="71CE15B5"/>
    <w:rsid w:val="770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4">
    <w:name w:val="Normal (Web)"/>
    <w:basedOn w:val="1"/>
    <w:unhideWhenUsed/>
    <w:qFormat/>
    <w:uiPriority w:val="99"/>
    <w:rPr>
      <w:sz w:val="24"/>
      <w:szCs w:val="24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qFormat/>
    <w:uiPriority w:val="99"/>
  </w:style>
  <w:style w:type="character" w:customStyle="1" w:styleId="138">
    <w:name w:val="Footer Char"/>
    <w:basedOn w:val="11"/>
    <w:link w:val="18"/>
    <w:qFormat/>
    <w:uiPriority w:val="99"/>
  </w:style>
  <w:style w:type="paragraph" w:styleId="1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1"/>
    <w:basedOn w:val="2"/>
    <w:next w:val="1"/>
    <w:semiHidden/>
    <w:unhideWhenUsed/>
    <w:qFormat/>
    <w:uiPriority w:val="39"/>
    <w:pPr>
      <w:outlineLvl w:val="9"/>
    </w:pPr>
  </w:style>
  <w:style w:type="character" w:customStyle="1" w:styleId="166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46C3F3-DED7-40E5-AA87-64B5061102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282</Words>
  <Characters>1611</Characters>
  <Lines>13</Lines>
  <Paragraphs>3</Paragraphs>
  <TotalTime>19</TotalTime>
  <ScaleCrop>false</ScaleCrop>
  <LinksUpToDate>false</LinksUpToDate>
  <CharactersWithSpaces>1890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2025-05-09T08:41:00Z</dcterms:created>
  <dc:creator>python-docx</dc:creator>
  <dc:description>generated by python-docx</dc:description>
  <cp:lastModifiedBy>Sigma Harsh</cp:lastModifiedBy>
  <dcterms:modified xsi:type="dcterms:W3CDTF">2025-05-10T07:10:59Z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0F6AF756BE414781AC35A43EA550D37C_13</vt:lpwstr>
  </property>
</Properties>
</file>